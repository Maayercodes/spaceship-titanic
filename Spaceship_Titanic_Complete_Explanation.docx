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B8" w:rsidRDefault="001E4BE5">
      <w:pPr>
        <w:pStyle w:val="Heading1"/>
      </w:pPr>
      <w:r>
        <w:t>Spaceship Titanic Kaggle Competition - Code Explanation</w:t>
      </w:r>
    </w:p>
    <w:p w:rsidR="004638B8" w:rsidRDefault="001E4BE5">
      <w:pPr>
        <w:pStyle w:val="Heading2"/>
      </w:pPr>
      <w:r>
        <w:t>1. Introduction</w:t>
      </w:r>
    </w:p>
    <w:p w:rsidR="004638B8" w:rsidRDefault="001E4BE5">
      <w:r>
        <w:t xml:space="preserve">This document explains the implementation of the Spaceship Titanic machine learning model developed for the Kaggle competition. The goal is to predict whether a passenger was </w:t>
      </w:r>
      <w:r>
        <w:t>transported to an alternate dimension using personal records from the ship's database.</w:t>
      </w:r>
    </w:p>
    <w:p w:rsidR="004638B8" w:rsidRDefault="001E4BE5">
      <w:pPr>
        <w:pStyle w:val="Heading2"/>
      </w:pPr>
      <w:r>
        <w:t>2. Data Loading and Preprocessing</w:t>
      </w:r>
    </w:p>
    <w:p w:rsidR="004638B8" w:rsidRDefault="001E4BE5">
      <w:r>
        <w:t>The dataset is read i</w:t>
      </w:r>
      <w:bookmarkStart w:id="0" w:name="_GoBack"/>
      <w:bookmarkEnd w:id="0"/>
      <w:r>
        <w:t>nto Pandas DataFrames for easy manipulation. Seaborn and Matplotlib are imported for data visualization. Scikit-le</w:t>
      </w:r>
      <w:r>
        <w:t>arn preprocessing tools are used for handling missing values and encoding categorical features.</w:t>
      </w:r>
    </w:p>
    <w:p w:rsidR="004638B8" w:rsidRDefault="001E4BE5">
      <w:r>
        <w:t>Example code:</w:t>
      </w:r>
    </w:p>
    <w:p w:rsidR="004638B8" w:rsidRDefault="001E4BE5">
      <w:r>
        <w:br/>
        <w:t>import pandas as pd</w:t>
      </w:r>
      <w:r>
        <w:br/>
        <w:t>import numpy as np</w:t>
      </w:r>
      <w:r>
        <w:br/>
        <w:t>import matplotlib.pyplot as plt</w:t>
      </w:r>
      <w:r>
        <w:br/>
        <w:t>import seaborn as sns</w:t>
      </w:r>
      <w:r>
        <w:br/>
        <w:t>from sklearn.model_selection import train_test_split</w:t>
      </w:r>
      <w:r>
        <w:t>, GridSearchCV</w:t>
      </w:r>
      <w:r>
        <w:br/>
        <w:t>from sklearn.preprocessing import StandardScaler, OneHotEncoder</w:t>
      </w:r>
      <w:r>
        <w:br/>
        <w:t>from sklearn.compose import ColumnTransformer</w:t>
      </w:r>
      <w:r>
        <w:br/>
        <w:t>from sklearn.pipeline import Pipeline</w:t>
      </w:r>
      <w:r>
        <w:br/>
        <w:t>from sklearn.impute import SimpleImputer</w:t>
      </w:r>
      <w:r>
        <w:br/>
        <w:t>from sklearn.ensemble import RandomForestClassifier</w:t>
      </w:r>
      <w:r>
        <w:br/>
      </w:r>
      <w:r>
        <w:t>from xgboost import XGBClassifier</w:t>
      </w:r>
      <w:r>
        <w:br/>
        <w:t>from lightgbm import LGBMClassifier</w:t>
      </w:r>
      <w:r>
        <w:br/>
        <w:t>from sklearn.metrics import accuracy_score, classification_report</w:t>
      </w:r>
      <w:r>
        <w:br/>
      </w:r>
      <w:r>
        <w:br/>
        <w:t># Load dataset</w:t>
      </w:r>
      <w:r>
        <w:br/>
        <w:t>train_df = pd.read_csv("train.csv")</w:t>
      </w:r>
      <w:r>
        <w:br/>
        <w:t>test_df = pd.read_csv("test.csv")</w:t>
      </w:r>
      <w:r>
        <w:br/>
      </w:r>
    </w:p>
    <w:p w:rsidR="004638B8" w:rsidRDefault="001E4BE5">
      <w:pPr>
        <w:pStyle w:val="Heading2"/>
      </w:pPr>
      <w:r>
        <w:t>3. Exploratory Data Analysis (EDA</w:t>
      </w:r>
      <w:r>
        <w:t>)</w:t>
      </w:r>
    </w:p>
    <w:p w:rsidR="004638B8" w:rsidRDefault="001E4BE5">
      <w:r>
        <w:t>EDA helps understand the data distribution and identify missing values.</w:t>
      </w:r>
    </w:p>
    <w:p w:rsidR="004638B8" w:rsidRDefault="001E4BE5">
      <w:r>
        <w:t>Example code:</w:t>
      </w:r>
    </w:p>
    <w:p w:rsidR="004638B8" w:rsidRDefault="001E4BE5">
      <w:r>
        <w:br/>
        <w:t>print(train_df.info())</w:t>
      </w:r>
      <w:r>
        <w:br/>
        <w:t>print(train_df.describe())</w:t>
      </w:r>
      <w:r>
        <w:br/>
        <w:t>sns.heatmap(train_df.isnull(), cbar=False)</w:t>
      </w:r>
      <w:r>
        <w:br/>
      </w:r>
      <w:r>
        <w:lastRenderedPageBreak/>
        <w:t>plt.show()</w:t>
      </w:r>
      <w:r>
        <w:br/>
      </w:r>
    </w:p>
    <w:p w:rsidR="004638B8" w:rsidRDefault="001E4BE5">
      <w:pPr>
        <w:pStyle w:val="Heading2"/>
      </w:pPr>
      <w:r>
        <w:t>4. Feature Engineering</w:t>
      </w:r>
    </w:p>
    <w:p w:rsidR="004638B8" w:rsidRDefault="001E4BE5">
      <w:r>
        <w:t>Feature engineering involves transformi</w:t>
      </w:r>
      <w:r>
        <w:t>ng raw data into meaningful features for the model.</w:t>
      </w:r>
    </w:p>
    <w:p w:rsidR="004638B8" w:rsidRDefault="001E4BE5">
      <w:r>
        <w:t>Example code:</w:t>
      </w:r>
    </w:p>
    <w:p w:rsidR="004638B8" w:rsidRDefault="001E4BE5">
      <w:r>
        <w:br/>
        <w:t>train_df[['Deck', 'Num', 'Side']] = train_df['Cabin'].str.split('/', expand=True)</w:t>
      </w:r>
      <w:r>
        <w:br/>
        <w:t>test_df[['Deck', 'Num', 'Side']] = test_df['Cabin'].str.split('/', expand=True)</w:t>
      </w:r>
      <w:r>
        <w:br/>
        <w:t>train_df[['Group', 'Number'</w:t>
      </w:r>
      <w:r>
        <w:t>]] = train_df['PassengerId'].str.split('_', expand=True)</w:t>
      </w:r>
      <w:r>
        <w:br/>
        <w:t>test_df[['Group', 'Number']] = test_df['PassengerId'].str.split('_', expand=True)</w:t>
      </w:r>
      <w:r>
        <w:br/>
      </w:r>
    </w:p>
    <w:p w:rsidR="004638B8" w:rsidRDefault="001E4BE5">
      <w:pPr>
        <w:pStyle w:val="Heading2"/>
      </w:pPr>
      <w:r>
        <w:t>5. Data Preprocessing</w:t>
      </w:r>
    </w:p>
    <w:p w:rsidR="004638B8" w:rsidRDefault="001E4BE5">
      <w:r>
        <w:t>Handling missing values and encoding categorical data.</w:t>
      </w:r>
    </w:p>
    <w:p w:rsidR="004638B8" w:rsidRDefault="001E4BE5">
      <w:r>
        <w:t>Example code:</w:t>
      </w:r>
    </w:p>
    <w:p w:rsidR="004638B8" w:rsidRDefault="001E4BE5">
      <w:r>
        <w:br/>
        <w:t>numeric_features = ['Age</w:t>
      </w:r>
      <w:r>
        <w:t>', 'RoomService', 'FoodCourt', 'ShoppingMall', 'Spa', 'VRDeck']</w:t>
      </w:r>
      <w:r>
        <w:br/>
        <w:t>categorical_features = ['HomePlanet', 'CryoSleep', 'Destination', 'VIP', 'Deck', 'Side']</w:t>
      </w:r>
      <w:r>
        <w:br/>
      </w:r>
      <w:r>
        <w:br/>
        <w:t>numeric_transformer = Pipeline(steps=[</w:t>
      </w:r>
      <w:r>
        <w:br/>
        <w:t xml:space="preserve">    ('imputer', SimpleImputer(strategy='median')),</w:t>
      </w:r>
      <w:r>
        <w:br/>
        <w:t xml:space="preserve">    ('scaler</w:t>
      </w:r>
      <w:r>
        <w:t>', StandardScaler())])</w:t>
      </w:r>
      <w:r>
        <w:br/>
      </w:r>
      <w:r>
        <w:br/>
        <w:t>categorical_transformer = Pipeline(steps=[</w:t>
      </w:r>
      <w:r>
        <w:br/>
        <w:t xml:space="preserve">    ('imputer', SimpleImputer(strategy='most_frequent')),</w:t>
      </w:r>
      <w:r>
        <w:br/>
        <w:t xml:space="preserve">    ('onehot', OneHotEncoder(handle_unknown='ignore'))])</w:t>
      </w:r>
      <w:r>
        <w:br/>
      </w:r>
      <w:r>
        <w:br/>
        <w:t>preprocessor = ColumnTransformer(</w:t>
      </w:r>
      <w:r>
        <w:br/>
        <w:t xml:space="preserve">    transformers=[</w:t>
      </w:r>
      <w:r>
        <w:br/>
        <w:t xml:space="preserve">        ('num', nume</w:t>
      </w:r>
      <w:r>
        <w:t>ric_transformer, numeric_features),</w:t>
      </w:r>
      <w:r>
        <w:br/>
        <w:t xml:space="preserve">        ('cat', categorical_transformer, categorical_features)])</w:t>
      </w:r>
      <w:r>
        <w:br/>
      </w:r>
    </w:p>
    <w:p w:rsidR="004638B8" w:rsidRDefault="001E4BE5">
      <w:pPr>
        <w:pStyle w:val="Heading2"/>
      </w:pPr>
      <w:r>
        <w:t>6. Model Training and Evaluation</w:t>
      </w:r>
    </w:p>
    <w:p w:rsidR="004638B8" w:rsidRDefault="001E4BE5">
      <w:r>
        <w:t>Multiple models are trained and compared.</w:t>
      </w:r>
    </w:p>
    <w:p w:rsidR="004638B8" w:rsidRDefault="001E4BE5">
      <w:r>
        <w:t>Example code:</w:t>
      </w:r>
    </w:p>
    <w:p w:rsidR="004638B8" w:rsidRDefault="001E4BE5">
      <w:r>
        <w:br/>
        <w:t>models = {</w:t>
      </w:r>
      <w:r>
        <w:br/>
        <w:t xml:space="preserve">    'RandomForest': RandomForestClassifier(random_sta</w:t>
      </w:r>
      <w:r>
        <w:t>te=42),</w:t>
      </w:r>
      <w:r>
        <w:br/>
      </w:r>
      <w:r>
        <w:lastRenderedPageBreak/>
        <w:t xml:space="preserve">    'XGBoost': XGBClassifier(use_label_encoder=False, eval_metric='logloss'),</w:t>
      </w:r>
      <w:r>
        <w:br/>
        <w:t xml:space="preserve">    'LightGBM': LGBMClassifier()</w:t>
      </w:r>
      <w:r>
        <w:br/>
        <w:t>}</w:t>
      </w:r>
      <w:r>
        <w:br/>
      </w:r>
      <w:r>
        <w:br/>
        <w:t>X = train_df.drop(columns=['Transported'])</w:t>
      </w:r>
      <w:r>
        <w:br/>
        <w:t>y = train_df['Transported']</w:t>
      </w:r>
      <w:r>
        <w:br/>
        <w:t>X_train, X_val, y_train, y_val = train_test_split(X, y, test_si</w:t>
      </w:r>
      <w:r>
        <w:t>ze=0.2, random_state=42)</w:t>
      </w:r>
      <w:r>
        <w:br/>
      </w:r>
      <w:r>
        <w:br/>
        <w:t>for name, model in models.items():</w:t>
      </w:r>
      <w:r>
        <w:br/>
        <w:t xml:space="preserve">    pipeline = Pipeline(steps=[('preprocessor', preprocessor),</w:t>
      </w:r>
      <w:r>
        <w:br/>
        <w:t xml:space="preserve">                               ('classifier', model)])</w:t>
      </w:r>
      <w:r>
        <w:br/>
        <w:t xml:space="preserve">    pipeline.fit(X_train, y_train)</w:t>
      </w:r>
      <w:r>
        <w:br/>
        <w:t xml:space="preserve">    y_pred = pipeline.predict(X_val)</w:t>
      </w:r>
      <w:r>
        <w:br/>
        <w:t xml:space="preserve">    p</w:t>
      </w:r>
      <w:r>
        <w:t>rint(f'Model: {name}')</w:t>
      </w:r>
      <w:r>
        <w:br/>
        <w:t xml:space="preserve">    print(f'Accuracy: {accuracy_score(y_val, y_pred):.4f}')</w:t>
      </w:r>
      <w:r>
        <w:br/>
        <w:t xml:space="preserve">    print(classification_report(y_val, y_pred))</w:t>
      </w:r>
      <w:r>
        <w:br/>
      </w:r>
    </w:p>
    <w:p w:rsidR="004638B8" w:rsidRDefault="001E4BE5">
      <w:pPr>
        <w:pStyle w:val="Heading2"/>
      </w:pPr>
      <w:r>
        <w:t>7. Final Model Selection and Prediction</w:t>
      </w:r>
    </w:p>
    <w:p w:rsidR="004638B8" w:rsidRDefault="001E4BE5">
      <w:r>
        <w:t>The best model is selected and used for predictions.</w:t>
      </w:r>
    </w:p>
    <w:p w:rsidR="004638B8" w:rsidRDefault="001E4BE5">
      <w:r>
        <w:t>Example code:</w:t>
      </w:r>
    </w:p>
    <w:p w:rsidR="004638B8" w:rsidRDefault="001E4BE5">
      <w:r>
        <w:br/>
        <w:t>best_model = XGB</w:t>
      </w:r>
      <w:r>
        <w:t>Classifier(use_label_encoder=False, eval_metric='logloss')</w:t>
      </w:r>
      <w:r>
        <w:br/>
        <w:t>best_pipeline = Pipeline(steps=[('preprocessor', preprocessor),</w:t>
      </w:r>
      <w:r>
        <w:br/>
        <w:t xml:space="preserve">                                ('classifier', best_model)])</w:t>
      </w:r>
      <w:r>
        <w:br/>
        <w:t>best_pipeline.fit(X, y)</w:t>
      </w:r>
      <w:r>
        <w:br/>
      </w:r>
      <w:r>
        <w:br/>
        <w:t>X_test = test_df.drop(columns=['PassengerId'])</w:t>
      </w:r>
      <w:r>
        <w:br/>
      </w:r>
      <w:r>
        <w:t>test_df['Transported'] = best_pipeline.predict(X_test)</w:t>
      </w:r>
      <w:r>
        <w:br/>
        <w:t>submission = test_df[['PassengerId', 'Transported']]</w:t>
      </w:r>
      <w:r>
        <w:br/>
        <w:t>submission.to_csv('submission.csv', index=False)</w:t>
      </w:r>
      <w:r>
        <w:br/>
      </w:r>
    </w:p>
    <w:p w:rsidR="004638B8" w:rsidRDefault="001E4BE5">
      <w:pPr>
        <w:pStyle w:val="Heading2"/>
      </w:pPr>
      <w:r>
        <w:t>8. Conclusion</w:t>
      </w:r>
    </w:p>
    <w:p w:rsidR="004638B8" w:rsidRDefault="001E4BE5">
      <w:r>
        <w:t>This notebook provides a step-by-step approach to solving the Spaceship Titanic comp</w:t>
      </w:r>
      <w:r>
        <w:t>etition, covering:</w:t>
      </w:r>
    </w:p>
    <w:p w:rsidR="004638B8" w:rsidRDefault="001E4BE5">
      <w:r>
        <w:t>- Data preprocessing &amp; feature engineering</w:t>
      </w:r>
    </w:p>
    <w:p w:rsidR="004638B8" w:rsidRDefault="001E4BE5">
      <w:r>
        <w:t>- Model selection &amp; evaluation</w:t>
      </w:r>
    </w:p>
    <w:p w:rsidR="004638B8" w:rsidRDefault="001E4BE5">
      <w:r>
        <w:t>- Final submission generation</w:t>
      </w:r>
    </w:p>
    <w:p w:rsidR="004638B8" w:rsidRDefault="004638B8"/>
    <w:sectPr w:rsidR="004638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4BE5"/>
    <w:rsid w:val="0029639D"/>
    <w:rsid w:val="00326F90"/>
    <w:rsid w:val="004638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420B8"/>
  <w14:defaultImageDpi w14:val="300"/>
  <w15:docId w15:val="{40A1B860-9256-42A6-BC86-376CF00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2A564C-9806-417C-B920-5B247BC5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3793</Characters>
  <Application>Microsoft Office Word</Application>
  <DocSecurity>0</DocSecurity>
  <Lines>114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 Maayer</cp:lastModifiedBy>
  <cp:revision>3</cp:revision>
  <dcterms:created xsi:type="dcterms:W3CDTF">2013-12-23T23:15:00Z</dcterms:created>
  <dcterms:modified xsi:type="dcterms:W3CDTF">2025-03-08T06:49:00Z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681bf596b9667bfb20260050ee4a05ce269c887233b2a4c487ad06296b4b45a1</vt:lpwstr>
  </property>
</Properties>
</file>